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Prof. Plum</w:t>
        <w:br/>
      </w:r>
    </w:p>
    <w:p>
      <w:pPr>
        <w:pStyle w:val="Heading2"/>
      </w:pPr>
      <w:r>
        <w:t>at 11010 memory lane on the evening of</w:t>
      </w:r>
    </w:p>
    <w:p>
      <w:pPr>
        <w:pStyle w:val="Heading2"/>
      </w:pPr>
      <w:r>
        <w:t>at 7 o'clock</w:t>
      </w:r>
    </w:p>
    <w:p>
      <w:r>
        <w:t>.</w:t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Miss Scarlet</w:t>
        <w:br/>
      </w:r>
    </w:p>
    <w:p>
      <w:pPr>
        <w:pStyle w:val="Heading2"/>
      </w:pPr>
      <w:r>
        <w:t>at 11010 memory lane on the evening of</w:t>
      </w:r>
    </w:p>
    <w:p>
      <w:pPr>
        <w:pStyle w:val="Heading2"/>
      </w:pPr>
      <w:r>
        <w:t>at 7 o'clock</w:t>
      </w:r>
    </w:p>
    <w:p>
      <w:r>
        <w:t>.</w:t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Col. Mustard</w:t>
        <w:br/>
      </w:r>
    </w:p>
    <w:p>
      <w:pPr>
        <w:pStyle w:val="Heading2"/>
      </w:pPr>
      <w:r>
        <w:t>at 11010 memory lane on the evening of</w:t>
      </w:r>
    </w:p>
    <w:p>
      <w:pPr>
        <w:pStyle w:val="Heading2"/>
      </w:pPr>
      <w:r>
        <w:t>at 7 o'clock</w:t>
      </w:r>
    </w:p>
    <w:p>
      <w:r>
        <w:t>.</w:t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Al Sweigart</w:t>
        <w:br/>
      </w:r>
    </w:p>
    <w:p>
      <w:pPr>
        <w:pStyle w:val="Heading2"/>
      </w:pPr>
      <w:r>
        <w:t>at 11010 memory lane on the evening of</w:t>
      </w:r>
    </w:p>
    <w:p>
      <w:pPr>
        <w:pStyle w:val="Heading2"/>
      </w:pPr>
      <w:r>
        <w:t>at 7 o'clock</w:t>
      </w:r>
    </w:p>
    <w:p>
      <w:r>
        <w:t>.</w:t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RoboCop</w:t>
      </w:r>
    </w:p>
    <w:p>
      <w:pPr>
        <w:pStyle w:val="Heading2"/>
      </w:pPr>
      <w:r>
        <w:t>at 11010 memory lane on the evening of</w:t>
      </w:r>
    </w:p>
    <w:p>
      <w:pPr>
        <w:pStyle w:val="Heading2"/>
      </w:pPr>
      <w:r>
        <w:t>at 7 o'clock</w:t>
      </w:r>
    </w:p>
    <w:p>
      <w:r>
        <w:t>.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